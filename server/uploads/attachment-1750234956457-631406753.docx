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Strategia di Contenuti Verticali - Brand Abbigliamento Palestra</w:t>
      </w:r>
    </w:p>
    <w:p>
      <w:pPr>
        <w:pStyle w:val="Heading2"/>
      </w:pPr>
      <w:r>
        <w:t>🎯 STRATEGIA GENERALE</w:t>
      </w:r>
    </w:p>
    <w:p>
      <w:r>
        <w:t>**Obiettivi**</w:t>
        <w:br/>
        <w:t>- Aumentare la brand awareness</w:t>
        <w:br/>
        <w:t>- Creare una community attiva</w:t>
        <w:br/>
        <w:t>- Spingere il prodotto in modo naturale (soft-selling)</w:t>
        <w:br/>
        <w:t>- Differenziarsi dai competitor con uno storytelling autentico</w:t>
      </w:r>
    </w:p>
    <w:p>
      <w:r>
        <w:t>**Target**</w:t>
        <w:br/>
        <w:t>- Uomini e donne 18–35 anni</w:t>
        <w:br/>
        <w:t>- Appassionati di fitness, crossfit, bodybuilding, lifestyle sportivo</w:t>
        <w:br/>
        <w:t>- Clienti attenti al design e alla performance dell’abbigliamento</w:t>
      </w:r>
    </w:p>
    <w:p>
      <w:r>
        <w:t>**Frequenza di pubblicazione**</w:t>
        <w:br/>
        <w:t>- Instagram: 4-5 Reels a settimana + 3 Stories al giorno</w:t>
        <w:br/>
        <w:t>- TikTok: 5-6 video a settimana</w:t>
      </w:r>
    </w:p>
    <w:p>
      <w:pPr>
        <w:pStyle w:val="Heading2"/>
      </w:pPr>
      <w:r>
        <w:t>✅ FORMAT CHIAVE</w:t>
      </w:r>
    </w:p>
    <w:p>
      <w:r>
        <w:t>- Valore: Tips, consigli, mitologia fitness</w:t>
        <w:br/>
        <w:t>- Ispirazione: Trasformazioni, journey, motivazione</w:t>
        <w:br/>
        <w:t>- Intrattenimento: Trend, audio virali, POV</w:t>
        <w:br/>
        <w:t>- Vendita: Look, unboxing, drop, “vestibilità”</w:t>
      </w:r>
    </w:p>
    <w:p>
      <w:pPr>
        <w:pStyle w:val="Heading2"/>
      </w:pPr>
      <w:r>
        <w:t>📆 PIANIFICAZIONE MENSILE (4 settimane)</w:t>
      </w:r>
    </w:p>
    <w:p>
      <w:pPr>
        <w:pStyle w:val="Heading2"/>
      </w:pPr>
      <w:r>
        <w:t>💡 IDEE INNOVATIVE</w:t>
      </w:r>
    </w:p>
    <w:p>
      <w:r>
        <w:t>- Allenamenti "Outfit Based": ogni giorno una scheda di allenamento diversa, abbinata a un outfit specifico</w:t>
      </w:r>
    </w:p>
    <w:p>
      <w:r>
        <w:t>- #TrasformaIlTuoFit: challenge in cui la gente mostra un prima/dopo con l’outfit del brand</w:t>
      </w:r>
    </w:p>
    <w:p>
      <w:r>
        <w:t>- Collaborazioni micro-influencer locali: reali, non "perfette", per aumentare autenticità</w:t>
      </w:r>
    </w:p>
    <w:p>
      <w:r>
        <w:t>- Palestra invisibile: mostra come puoi vestire sportivo e cool anche per la vita quotidiana</w:t>
      </w:r>
    </w:p>
    <w:p>
      <w:r>
        <w:t>- “Outfit stress test”: salti, sudore, lavaggi: metti alla prova il prodotto con ironia</w:t>
      </w:r>
    </w:p>
    <w:p>
      <w:pPr>
        <w:pStyle w:val="Heading2"/>
      </w:pPr>
      <w:r>
        <w:t>🎬 PROMPT TEMPLATE GENERALI</w:t>
      </w:r>
    </w:p>
    <w:p>
      <w:r>
        <w:t>- POV: “Stai per uscire di casa, ma poi ti ricordi che oggi hai gamba e il tuo completo nuovo è perfetto...”</w:t>
      </w:r>
    </w:p>
    <w:p>
      <w:r>
        <w:t>- ASMR: suoni di tessuto, zip, scarpe → costruzione del look</w:t>
      </w:r>
    </w:p>
    <w:p>
      <w:r>
        <w:t>- TRANSIZIONE: tuta oversize → look attillato da allenamento</w:t>
      </w:r>
    </w:p>
    <w:p>
      <w:r>
        <w:t>- VOICEOVER: “Se anche tu odi gli shorts che salgono mentre fai squat…”</w:t>
      </w:r>
    </w:p>
    <w:p>
      <w:r>
        <w:t>- DUET REAZIONE: “Ho provato il nuovo pantalone tecnico e…”</w:t>
      </w:r>
    </w:p>
    <w:p>
      <w:pPr>
        <w:pStyle w:val="Heading2"/>
      </w:pPr>
      <w:r>
        <w:t>📊 MONITORAGGIO &amp; ANALISI</w:t>
      </w:r>
    </w:p>
    <w:p>
      <w:r>
        <w:t>- Engagement per tipo di contenuto</w:t>
        <w:br/>
        <w:t>- Salvataggi e condivisioni</w:t>
        <w:br/>
        <w:t>- Click link in bio / swipe-up</w:t>
        <w:br/>
        <w:t>- Commenti (leggili e rispondi!)</w:t>
      </w:r>
    </w:p>
    <w:p>
      <w:pPr>
        <w:pStyle w:val="Heading3"/>
      </w:pPr>
      <w:r>
        <w:t>Settimana 1 – Benessere &amp; Motivazione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Giorno</w:t>
            </w:r>
          </w:p>
        </w:tc>
        <w:tc>
          <w:tcPr>
            <w:tcW w:type="dxa" w:w="2160"/>
          </w:tcPr>
          <w:p>
            <w:r>
              <w:t>Piattaforma</w:t>
            </w:r>
          </w:p>
        </w:tc>
        <w:tc>
          <w:tcPr>
            <w:tcW w:type="dxa" w:w="2160"/>
          </w:tcPr>
          <w:p>
            <w:r>
              <w:t>Contenuto</w:t>
            </w:r>
          </w:p>
        </w:tc>
        <w:tc>
          <w:tcPr>
            <w:tcW w:type="dxa" w:w="2160"/>
          </w:tcPr>
          <w:p>
            <w:r>
              <w:t>Prompt dettagliato</w:t>
            </w:r>
          </w:p>
        </w:tc>
      </w:tr>
      <w:tr>
        <w:tc>
          <w:tcPr>
            <w:tcW w:type="dxa" w:w="2160"/>
          </w:tcPr>
          <w:p>
            <w:r>
              <w:t>Lunedì</w:t>
            </w:r>
          </w:p>
        </w:tc>
        <w:tc>
          <w:tcPr>
            <w:tcW w:type="dxa" w:w="2160"/>
          </w:tcPr>
          <w:p>
            <w:r>
              <w:t>IG + TikTok</w:t>
            </w:r>
          </w:p>
        </w:tc>
        <w:tc>
          <w:tcPr>
            <w:tcW w:type="dxa" w:w="2160"/>
          </w:tcPr>
          <w:p>
            <w:r>
              <w:t>Reel motivazionale</w:t>
            </w:r>
          </w:p>
        </w:tc>
        <w:tc>
          <w:tcPr>
            <w:tcW w:type="dxa" w:w="2160"/>
          </w:tcPr>
          <w:p>
            <w:r>
              <w:t>POV: Ti alzi alle 6 per allenarti, cambi outfit → transizione col tuo completo fitness: 'Tu non lo fai per gli altri, lo fai per te.'</w:t>
            </w:r>
          </w:p>
        </w:tc>
      </w:tr>
      <w:tr>
        <w:tc>
          <w:tcPr>
            <w:tcW w:type="dxa" w:w="2160"/>
          </w:tcPr>
          <w:p>
            <w:r>
              <w:t>Martedì</w:t>
            </w:r>
          </w:p>
        </w:tc>
        <w:tc>
          <w:tcPr>
            <w:tcW w:type="dxa" w:w="2160"/>
          </w:tcPr>
          <w:p>
            <w:r>
              <w:t>IG</w:t>
            </w:r>
          </w:p>
        </w:tc>
        <w:tc>
          <w:tcPr>
            <w:tcW w:type="dxa" w:w="2160"/>
          </w:tcPr>
          <w:p>
            <w:r>
              <w:t>Tip video</w:t>
            </w:r>
          </w:p>
        </w:tc>
        <w:tc>
          <w:tcPr>
            <w:tcW w:type="dxa" w:w="2160"/>
          </w:tcPr>
          <w:p>
            <w:r>
              <w:t>3 esercizi per aumentare la definizione del core (+ outfit ideale per ognuno)</w:t>
            </w:r>
          </w:p>
        </w:tc>
      </w:tr>
      <w:tr>
        <w:tc>
          <w:tcPr>
            <w:tcW w:type="dxa" w:w="2160"/>
          </w:tcPr>
          <w:p>
            <w:r>
              <w:t>Mercoledì</w:t>
            </w:r>
          </w:p>
        </w:tc>
        <w:tc>
          <w:tcPr>
            <w:tcW w:type="dxa" w:w="2160"/>
          </w:tcPr>
          <w:p>
            <w:r>
              <w:t>TikTok</w:t>
            </w:r>
          </w:p>
        </w:tc>
        <w:tc>
          <w:tcPr>
            <w:tcW w:type="dxa" w:w="2160"/>
          </w:tcPr>
          <w:p>
            <w:r>
              <w:t>Trend audio</w:t>
            </w:r>
          </w:p>
        </w:tc>
        <w:tc>
          <w:tcPr>
            <w:tcW w:type="dxa" w:w="2160"/>
          </w:tcPr>
          <w:p>
            <w:r>
              <w:t>Usa audio virale con twist: 'Quando l’outfit ti fa sentire invincibile in palestra'</w:t>
            </w:r>
          </w:p>
        </w:tc>
      </w:tr>
      <w:tr>
        <w:tc>
          <w:tcPr>
            <w:tcW w:type="dxa" w:w="2160"/>
          </w:tcPr>
          <w:p>
            <w:r>
              <w:t>Giovedì</w:t>
            </w:r>
          </w:p>
        </w:tc>
        <w:tc>
          <w:tcPr>
            <w:tcW w:type="dxa" w:w="2160"/>
          </w:tcPr>
          <w:p>
            <w:r>
              <w:t>IG + TikTok</w:t>
            </w:r>
          </w:p>
        </w:tc>
        <w:tc>
          <w:tcPr>
            <w:tcW w:type="dxa" w:w="2160"/>
          </w:tcPr>
          <w:p>
            <w:r>
              <w:t>Testimonial</w:t>
            </w:r>
          </w:p>
        </w:tc>
        <w:tc>
          <w:tcPr>
            <w:tcW w:type="dxa" w:w="2160"/>
          </w:tcPr>
          <w:p>
            <w:r>
              <w:t>Clip a un cliente: 'Perché ho scelto [brand] al posto di Nike o Gymshark'</w:t>
            </w:r>
          </w:p>
        </w:tc>
      </w:tr>
      <w:tr>
        <w:tc>
          <w:tcPr>
            <w:tcW w:type="dxa" w:w="2160"/>
          </w:tcPr>
          <w:p>
            <w:r>
              <w:t>Venerdì</w:t>
            </w:r>
          </w:p>
        </w:tc>
        <w:tc>
          <w:tcPr>
            <w:tcW w:type="dxa" w:w="2160"/>
          </w:tcPr>
          <w:p>
            <w:r>
              <w:t>IG Story</w:t>
            </w:r>
          </w:p>
        </w:tc>
        <w:tc>
          <w:tcPr>
            <w:tcW w:type="dxa" w:w="2160"/>
          </w:tcPr>
          <w:p>
            <w:r>
              <w:t>Quiz + Q&amp;A</w:t>
            </w:r>
          </w:p>
        </w:tc>
        <w:tc>
          <w:tcPr>
            <w:tcW w:type="dxa" w:w="2160"/>
          </w:tcPr>
          <w:p>
            <w:r>
              <w:t>Domande su sport &amp; abbigliamento: 'Chi sa dirmi da che tessuto è fatto il nostro top?'</w:t>
            </w:r>
          </w:p>
        </w:tc>
      </w:tr>
    </w:tbl>
    <w:p>
      <w:pPr>
        <w:pStyle w:val="Heading3"/>
      </w:pPr>
      <w:r>
        <w:t>Settimana 2 – Prodotto in azione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Giorno</w:t>
            </w:r>
          </w:p>
        </w:tc>
        <w:tc>
          <w:tcPr>
            <w:tcW w:type="dxa" w:w="2160"/>
          </w:tcPr>
          <w:p>
            <w:r>
              <w:t>Piattaforma</w:t>
            </w:r>
          </w:p>
        </w:tc>
        <w:tc>
          <w:tcPr>
            <w:tcW w:type="dxa" w:w="2160"/>
          </w:tcPr>
          <w:p>
            <w:r>
              <w:t>Contenuto</w:t>
            </w:r>
          </w:p>
        </w:tc>
        <w:tc>
          <w:tcPr>
            <w:tcW w:type="dxa" w:w="2160"/>
          </w:tcPr>
          <w:p>
            <w:r>
              <w:t>Prompt dettagliato</w:t>
            </w:r>
          </w:p>
        </w:tc>
      </w:tr>
      <w:tr>
        <w:tc>
          <w:tcPr>
            <w:tcW w:type="dxa" w:w="2160"/>
          </w:tcPr>
          <w:p>
            <w:r>
              <w:t>Lunedì</w:t>
            </w:r>
          </w:p>
        </w:tc>
        <w:tc>
          <w:tcPr>
            <w:tcW w:type="dxa" w:w="2160"/>
          </w:tcPr>
          <w:p>
            <w:r>
              <w:t>IG + TikTok</w:t>
            </w:r>
          </w:p>
        </w:tc>
        <w:tc>
          <w:tcPr>
            <w:tcW w:type="dxa" w:w="2160"/>
          </w:tcPr>
          <w:p>
            <w:r>
              <w:t>Unboxing &amp; try-on</w:t>
            </w:r>
          </w:p>
        </w:tc>
        <w:tc>
          <w:tcPr>
            <w:tcW w:type="dxa" w:w="2160"/>
          </w:tcPr>
          <w:p>
            <w:r>
              <w:t>Apri pacco + 'Come mi sta prima/dopo la palestra'</w:t>
            </w:r>
          </w:p>
        </w:tc>
      </w:tr>
      <w:tr>
        <w:tc>
          <w:tcPr>
            <w:tcW w:type="dxa" w:w="2160"/>
          </w:tcPr>
          <w:p>
            <w:r>
              <w:t>Martedì</w:t>
            </w:r>
          </w:p>
        </w:tc>
        <w:tc>
          <w:tcPr>
            <w:tcW w:type="dxa" w:w="2160"/>
          </w:tcPr>
          <w:p>
            <w:r>
              <w:t>TikTok</w:t>
            </w:r>
          </w:p>
        </w:tc>
        <w:tc>
          <w:tcPr>
            <w:tcW w:type="dxa" w:w="2160"/>
          </w:tcPr>
          <w:p>
            <w:r>
              <w:t>POV Ironico</w:t>
            </w:r>
          </w:p>
        </w:tc>
        <w:tc>
          <w:tcPr>
            <w:tcW w:type="dxa" w:w="2160"/>
          </w:tcPr>
          <w:p>
            <w:r>
              <w:t>'Quando lei va in palestra per ‘allenarsi’ ma vuole anche il fit perfetto'</w:t>
            </w:r>
          </w:p>
        </w:tc>
      </w:tr>
      <w:tr>
        <w:tc>
          <w:tcPr>
            <w:tcW w:type="dxa" w:w="2160"/>
          </w:tcPr>
          <w:p>
            <w:r>
              <w:t>Mercoledì</w:t>
            </w:r>
          </w:p>
        </w:tc>
        <w:tc>
          <w:tcPr>
            <w:tcW w:type="dxa" w:w="2160"/>
          </w:tcPr>
          <w:p>
            <w:r>
              <w:t>IG</w:t>
            </w:r>
          </w:p>
        </w:tc>
        <w:tc>
          <w:tcPr>
            <w:tcW w:type="dxa" w:w="2160"/>
          </w:tcPr>
          <w:p>
            <w:r>
              <w:t>Carousel/Story</w:t>
            </w:r>
          </w:p>
        </w:tc>
        <w:tc>
          <w:tcPr>
            <w:tcW w:type="dxa" w:w="2160"/>
          </w:tcPr>
          <w:p>
            <w:r>
              <w:t>'Fit test': correre, squat, stretching → focus su vestibilità</w:t>
            </w:r>
          </w:p>
        </w:tc>
      </w:tr>
      <w:tr>
        <w:tc>
          <w:tcPr>
            <w:tcW w:type="dxa" w:w="2160"/>
          </w:tcPr>
          <w:p>
            <w:r>
              <w:t>Giovedì</w:t>
            </w:r>
          </w:p>
        </w:tc>
        <w:tc>
          <w:tcPr>
            <w:tcW w:type="dxa" w:w="2160"/>
          </w:tcPr>
          <w:p>
            <w:r>
              <w:t>IG Reels</w:t>
            </w:r>
          </w:p>
        </w:tc>
        <w:tc>
          <w:tcPr>
            <w:tcW w:type="dxa" w:w="2160"/>
          </w:tcPr>
          <w:p>
            <w:r>
              <w:t>Slow motion</w:t>
            </w:r>
          </w:p>
        </w:tc>
        <w:tc>
          <w:tcPr>
            <w:tcW w:type="dxa" w:w="2160"/>
          </w:tcPr>
          <w:p>
            <w:r>
              <w:t>Close-up al tessuto, stitching, dettagli sotto sforzo</w:t>
            </w:r>
          </w:p>
        </w:tc>
      </w:tr>
      <w:tr>
        <w:tc>
          <w:tcPr>
            <w:tcW w:type="dxa" w:w="2160"/>
          </w:tcPr>
          <w:p>
            <w:r>
              <w:t>Venerdì</w:t>
            </w:r>
          </w:p>
        </w:tc>
        <w:tc>
          <w:tcPr>
            <w:tcW w:type="dxa" w:w="2160"/>
          </w:tcPr>
          <w:p>
            <w:r>
              <w:t>TikTok</w:t>
            </w:r>
          </w:p>
        </w:tc>
        <w:tc>
          <w:tcPr>
            <w:tcW w:type="dxa" w:w="2160"/>
          </w:tcPr>
          <w:p>
            <w:r>
              <w:t>How it’s made</w:t>
            </w:r>
          </w:p>
        </w:tc>
        <w:tc>
          <w:tcPr>
            <w:tcW w:type="dxa" w:w="2160"/>
          </w:tcPr>
          <w:p>
            <w:r>
              <w:t>Mostra il dietro le quinte della produzione</w:t>
            </w:r>
          </w:p>
        </w:tc>
      </w:tr>
    </w:tbl>
    <w:p>
      <w:pPr>
        <w:pStyle w:val="Heading3"/>
      </w:pPr>
      <w:r>
        <w:t>Settimana 3 – Community &amp; Lifestyle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Giorno</w:t>
            </w:r>
          </w:p>
        </w:tc>
        <w:tc>
          <w:tcPr>
            <w:tcW w:type="dxa" w:w="2160"/>
          </w:tcPr>
          <w:p>
            <w:r>
              <w:t>Piattaforma</w:t>
            </w:r>
          </w:p>
        </w:tc>
        <w:tc>
          <w:tcPr>
            <w:tcW w:type="dxa" w:w="2160"/>
          </w:tcPr>
          <w:p>
            <w:r>
              <w:t>Contenuto</w:t>
            </w:r>
          </w:p>
        </w:tc>
        <w:tc>
          <w:tcPr>
            <w:tcW w:type="dxa" w:w="2160"/>
          </w:tcPr>
          <w:p>
            <w:r>
              <w:t>Prompt dettagliato</w:t>
            </w:r>
          </w:p>
        </w:tc>
      </w:tr>
      <w:tr>
        <w:tc>
          <w:tcPr>
            <w:tcW w:type="dxa" w:w="2160"/>
          </w:tcPr>
          <w:p>
            <w:r>
              <w:t>Lunedì</w:t>
            </w:r>
          </w:p>
        </w:tc>
        <w:tc>
          <w:tcPr>
            <w:tcW w:type="dxa" w:w="2160"/>
          </w:tcPr>
          <w:p>
            <w:r>
              <w:t>IG Story</w:t>
            </w:r>
          </w:p>
        </w:tc>
        <w:tc>
          <w:tcPr>
            <w:tcW w:type="dxa" w:w="2160"/>
          </w:tcPr>
          <w:p>
            <w:r>
              <w:t>Duetto</w:t>
            </w:r>
          </w:p>
        </w:tc>
        <w:tc>
          <w:tcPr>
            <w:tcW w:type="dxa" w:w="2160"/>
          </w:tcPr>
          <w:p>
            <w:r>
              <w:t>Condividi un contenuto di un cliente/tag “Mostraci il tuo fit!”</w:t>
            </w:r>
          </w:p>
        </w:tc>
      </w:tr>
      <w:tr>
        <w:tc>
          <w:tcPr>
            <w:tcW w:type="dxa" w:w="2160"/>
          </w:tcPr>
          <w:p>
            <w:r>
              <w:t>Martedì</w:t>
            </w:r>
          </w:p>
        </w:tc>
        <w:tc>
          <w:tcPr>
            <w:tcW w:type="dxa" w:w="2160"/>
          </w:tcPr>
          <w:p>
            <w:r>
              <w:t>IG Reels</w:t>
            </w:r>
          </w:p>
        </w:tc>
        <w:tc>
          <w:tcPr>
            <w:tcW w:type="dxa" w:w="2160"/>
          </w:tcPr>
          <w:p>
            <w:r>
              <w:t>Routine</w:t>
            </w:r>
          </w:p>
        </w:tc>
        <w:tc>
          <w:tcPr>
            <w:tcW w:type="dxa" w:w="2160"/>
          </w:tcPr>
          <w:p>
            <w:r>
              <w:t>Morning routine con il nostro set [nome modello]</w:t>
            </w:r>
          </w:p>
        </w:tc>
      </w:tr>
      <w:tr>
        <w:tc>
          <w:tcPr>
            <w:tcW w:type="dxa" w:w="2160"/>
          </w:tcPr>
          <w:p>
            <w:r>
              <w:t>Mercoledì</w:t>
            </w:r>
          </w:p>
        </w:tc>
        <w:tc>
          <w:tcPr>
            <w:tcW w:type="dxa" w:w="2160"/>
          </w:tcPr>
          <w:p>
            <w:r>
              <w:t>TikTok</w:t>
            </w:r>
          </w:p>
        </w:tc>
        <w:tc>
          <w:tcPr>
            <w:tcW w:type="dxa" w:w="2160"/>
          </w:tcPr>
          <w:p>
            <w:r>
              <w:t>Recensione cliente</w:t>
            </w:r>
          </w:p>
        </w:tc>
        <w:tc>
          <w:tcPr>
            <w:tcW w:type="dxa" w:w="2160"/>
          </w:tcPr>
          <w:p>
            <w:r>
              <w:t>“Mi hanno regalato questo outfit e ora non uso altro”</w:t>
            </w:r>
          </w:p>
        </w:tc>
      </w:tr>
      <w:tr>
        <w:tc>
          <w:tcPr>
            <w:tcW w:type="dxa" w:w="2160"/>
          </w:tcPr>
          <w:p>
            <w:r>
              <w:t>Giovedì</w:t>
            </w:r>
          </w:p>
        </w:tc>
        <w:tc>
          <w:tcPr>
            <w:tcW w:type="dxa" w:w="2160"/>
          </w:tcPr>
          <w:p>
            <w:r>
              <w:t>IG + TikTok</w:t>
            </w:r>
          </w:p>
        </w:tc>
        <w:tc>
          <w:tcPr>
            <w:tcW w:type="dxa" w:w="2160"/>
          </w:tcPr>
          <w:p>
            <w:r>
              <w:t>Outfit challenge</w:t>
            </w:r>
          </w:p>
        </w:tc>
        <w:tc>
          <w:tcPr>
            <w:tcW w:type="dxa" w:w="2160"/>
          </w:tcPr>
          <w:p>
            <w:r>
              <w:t>3 look → da allenamento, da uscita, da relax (tutto con lo stesso capo!)</w:t>
            </w:r>
          </w:p>
        </w:tc>
      </w:tr>
      <w:tr>
        <w:tc>
          <w:tcPr>
            <w:tcW w:type="dxa" w:w="2160"/>
          </w:tcPr>
          <w:p>
            <w:r>
              <w:t>Venerdì</w:t>
            </w:r>
          </w:p>
        </w:tc>
        <w:tc>
          <w:tcPr>
            <w:tcW w:type="dxa" w:w="2160"/>
          </w:tcPr>
          <w:p>
            <w:r>
              <w:t>IG Story</w:t>
            </w:r>
          </w:p>
        </w:tc>
        <w:tc>
          <w:tcPr>
            <w:tcW w:type="dxa" w:w="2160"/>
          </w:tcPr>
          <w:p>
            <w:r>
              <w:t>Sondaggio + promo</w:t>
            </w:r>
          </w:p>
        </w:tc>
        <w:tc>
          <w:tcPr>
            <w:tcW w:type="dxa" w:w="2160"/>
          </w:tcPr>
          <w:p>
            <w:r>
              <w:t>“Quale colore preferite per il prossimo drop?” + codice sconto segreto 1h</w:t>
            </w:r>
          </w:p>
        </w:tc>
      </w:tr>
    </w:tbl>
    <w:p>
      <w:pPr>
        <w:pStyle w:val="Heading3"/>
      </w:pPr>
      <w:r>
        <w:t>Settimana 4 – Drops, Sconti, Hype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Giorno</w:t>
            </w:r>
          </w:p>
        </w:tc>
        <w:tc>
          <w:tcPr>
            <w:tcW w:type="dxa" w:w="2160"/>
          </w:tcPr>
          <w:p>
            <w:r>
              <w:t>Piattaforma</w:t>
            </w:r>
          </w:p>
        </w:tc>
        <w:tc>
          <w:tcPr>
            <w:tcW w:type="dxa" w:w="2160"/>
          </w:tcPr>
          <w:p>
            <w:r>
              <w:t>Contenuto</w:t>
            </w:r>
          </w:p>
        </w:tc>
        <w:tc>
          <w:tcPr>
            <w:tcW w:type="dxa" w:w="2160"/>
          </w:tcPr>
          <w:p>
            <w:r>
              <w:t>Prompt dettagliato</w:t>
            </w:r>
          </w:p>
        </w:tc>
      </w:tr>
      <w:tr>
        <w:tc>
          <w:tcPr>
            <w:tcW w:type="dxa" w:w="2160"/>
          </w:tcPr>
          <w:p>
            <w:r>
              <w:t>Lunedì</w:t>
            </w:r>
          </w:p>
        </w:tc>
        <w:tc>
          <w:tcPr>
            <w:tcW w:type="dxa" w:w="2160"/>
          </w:tcPr>
          <w:p>
            <w:r>
              <w:t>TikTok</w:t>
            </w:r>
          </w:p>
        </w:tc>
        <w:tc>
          <w:tcPr>
            <w:tcW w:type="dxa" w:w="2160"/>
          </w:tcPr>
          <w:p>
            <w:r>
              <w:t>Drop teaser</w:t>
            </w:r>
          </w:p>
        </w:tc>
        <w:tc>
          <w:tcPr>
            <w:tcW w:type="dxa" w:w="2160"/>
          </w:tcPr>
          <w:p>
            <w:r>
              <w:t>“Sta arrivando qualcosa di grosso...” (effetto disturbo/glitch)</w:t>
            </w:r>
          </w:p>
        </w:tc>
      </w:tr>
      <w:tr>
        <w:tc>
          <w:tcPr>
            <w:tcW w:type="dxa" w:w="2160"/>
          </w:tcPr>
          <w:p>
            <w:r>
              <w:t>Martedì</w:t>
            </w:r>
          </w:p>
        </w:tc>
        <w:tc>
          <w:tcPr>
            <w:tcW w:type="dxa" w:w="2160"/>
          </w:tcPr>
          <w:p>
            <w:r>
              <w:t>IG + TikTok</w:t>
            </w:r>
          </w:p>
        </w:tc>
        <w:tc>
          <w:tcPr>
            <w:tcW w:type="dxa" w:w="2160"/>
          </w:tcPr>
          <w:p>
            <w:r>
              <w:t>Video ufficiale drop</w:t>
            </w:r>
          </w:p>
        </w:tc>
        <w:tc>
          <w:tcPr>
            <w:tcW w:type="dxa" w:w="2160"/>
          </w:tcPr>
          <w:p>
            <w:r>
              <w:t>Modelli, musica epica, transizioni → evidenziare fit, logo, mood</w:t>
            </w:r>
          </w:p>
        </w:tc>
      </w:tr>
      <w:tr>
        <w:tc>
          <w:tcPr>
            <w:tcW w:type="dxa" w:w="2160"/>
          </w:tcPr>
          <w:p>
            <w:r>
              <w:t>Mercoledì</w:t>
            </w:r>
          </w:p>
        </w:tc>
        <w:tc>
          <w:tcPr>
            <w:tcW w:type="dxa" w:w="2160"/>
          </w:tcPr>
          <w:p>
            <w:r>
              <w:t>IG Story</w:t>
            </w:r>
          </w:p>
        </w:tc>
        <w:tc>
          <w:tcPr>
            <w:tcW w:type="dxa" w:w="2160"/>
          </w:tcPr>
          <w:p>
            <w:r>
              <w:t>Countdown + reminder</w:t>
            </w:r>
          </w:p>
        </w:tc>
        <w:tc>
          <w:tcPr>
            <w:tcW w:type="dxa" w:w="2160"/>
          </w:tcPr>
          <w:p>
            <w:r>
              <w:t>Sticker countdown per il drop</w:t>
            </w:r>
          </w:p>
        </w:tc>
      </w:tr>
      <w:tr>
        <w:tc>
          <w:tcPr>
            <w:tcW w:type="dxa" w:w="2160"/>
          </w:tcPr>
          <w:p>
            <w:r>
              <w:t>Giovedì</w:t>
            </w:r>
          </w:p>
        </w:tc>
        <w:tc>
          <w:tcPr>
            <w:tcW w:type="dxa" w:w="2160"/>
          </w:tcPr>
          <w:p>
            <w:r>
              <w:t>TikTok</w:t>
            </w:r>
          </w:p>
        </w:tc>
        <w:tc>
          <w:tcPr>
            <w:tcW w:type="dxa" w:w="2160"/>
          </w:tcPr>
          <w:p>
            <w:r>
              <w:t>Duetto cliente</w:t>
            </w:r>
          </w:p>
        </w:tc>
        <w:tc>
          <w:tcPr>
            <w:tcW w:type="dxa" w:w="2160"/>
          </w:tcPr>
          <w:p>
            <w:r>
              <w:t>Reazione al nuovo drop/“Provato e già promosso”</w:t>
            </w:r>
          </w:p>
        </w:tc>
      </w:tr>
      <w:tr>
        <w:tc>
          <w:tcPr>
            <w:tcW w:type="dxa" w:w="2160"/>
          </w:tcPr>
          <w:p>
            <w:r>
              <w:t>Venerdì</w:t>
            </w:r>
          </w:p>
        </w:tc>
        <w:tc>
          <w:tcPr>
            <w:tcW w:type="dxa" w:w="2160"/>
          </w:tcPr>
          <w:p>
            <w:r>
              <w:t>IG + TikTok</w:t>
            </w:r>
          </w:p>
        </w:tc>
        <w:tc>
          <w:tcPr>
            <w:tcW w:type="dxa" w:w="2160"/>
          </w:tcPr>
          <w:p>
            <w:r>
              <w:t>Limited promo</w:t>
            </w:r>
          </w:p>
        </w:tc>
        <w:tc>
          <w:tcPr>
            <w:tcW w:type="dxa" w:w="2160"/>
          </w:tcPr>
          <w:p>
            <w:r>
              <w:t>“Le prime 100 persone ottengono il 15% con il codice: STRONG15”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